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Mechanical 3D Design Engineer (EV Project – Contract)</w:t>
      </w:r>
    </w:p>
    <w:p>
      <w:r>
        <w:t>**Location:** Douala, Cameroon</w:t>
      </w:r>
    </w:p>
    <w:p>
      <w:r>
        <w:t>**Contract Duration:** 2 Months</w:t>
      </w:r>
    </w:p>
    <w:p>
      <w:r>
        <w:t>**Company:** uBotics Cameroon Holding SARL</w:t>
      </w:r>
    </w:p>
    <w:p>
      <w:r>
        <w:t>**Business Division:** Electric Vehicle (EV) Assembly and Design</w:t>
      </w:r>
    </w:p>
    <w:p>
      <w:pPr>
        <w:pStyle w:val="Heading2"/>
      </w:pPr>
      <w:r>
        <w:t>About uBotics</w:t>
      </w:r>
    </w:p>
    <w:p>
      <w:r>
        <w:t>uBotics Cameroon Holding SARL is a technology-driven company committed to empowering Africa’s STEM education and industrial automation sectors. Among its focus areas are electric vehicle assembly and transport solutions, robotics, and hardware design. The EV division aims to localize electric mobility production and innovation in Cameroon, starting with electric tricycles and e-bikes.</w:t>
      </w:r>
    </w:p>
    <w:p>
      <w:pPr>
        <w:pStyle w:val="Heading2"/>
      </w:pPr>
      <w:r>
        <w:t>Position Overview</w:t>
      </w:r>
    </w:p>
    <w:p>
      <w:r>
        <w:t>We are seeking a skilled Mechanical 3D Design Engineer for a 2-month contract to support our EV product development. The engineer will be responsible for converting existing 2D or physical EV models (tricycle and e-bike) into detailed 3D CAD models and producing a comprehensive Bill of Materials (BOM) for local assembly and manufacturing.</w:t>
      </w:r>
    </w:p>
    <w:p>
      <w:pPr>
        <w:pStyle w:val="Heading2"/>
      </w:pPr>
      <w:r>
        <w:t>Key Responsibilities</w:t>
      </w:r>
    </w:p>
    <w:p>
      <w:pPr>
        <w:pStyle w:val="ListBullet"/>
      </w:pPr>
      <w:r>
        <w:t>Analyze and interpret existing mechanical designs of the uBotics e-bike and electric tricycle prototypes.</w:t>
      </w:r>
    </w:p>
    <w:p>
      <w:pPr>
        <w:pStyle w:val="ListBullet"/>
      </w:pPr>
      <w:r>
        <w:t>Create 3D CAD models of the vehicles using software such as SolidWorks, CATIA, Siemens NX, or Autodesk Inventor.</w:t>
      </w:r>
    </w:p>
    <w:p>
      <w:pPr>
        <w:pStyle w:val="ListBullet"/>
      </w:pPr>
      <w:r>
        <w:t>Ensure proper part alignment, fit, and motion simulation within the 3D environment.</w:t>
      </w:r>
    </w:p>
    <w:p>
      <w:pPr>
        <w:pStyle w:val="ListBullet"/>
      </w:pPr>
      <w:r>
        <w:t>Generate engineering drawings with accurate dimensions, tolerances, and material specifications.</w:t>
      </w:r>
    </w:p>
    <w:p>
      <w:pPr>
        <w:pStyle w:val="ListBullet"/>
      </w:pPr>
      <w:r>
        <w:t>Prepare a final detailed BOM listing all mechanical components, materials, and potential suppliers (local and international).</w:t>
      </w:r>
    </w:p>
    <w:p>
      <w:pPr>
        <w:pStyle w:val="ListBullet"/>
      </w:pPr>
      <w:r>
        <w:t>Collaborate with the EV assembly team to validate design feasibility and manufacturability.</w:t>
      </w:r>
    </w:p>
    <w:p>
      <w:pPr>
        <w:pStyle w:val="ListBullet"/>
      </w:pPr>
      <w:r>
        <w:t>Propose design improvements for cost reduction, structural strength, and performance optimization.</w:t>
      </w:r>
    </w:p>
    <w:p>
      <w:pPr>
        <w:pStyle w:val="ListBullet"/>
      </w:pPr>
      <w:r>
        <w:t>Participate in weekly design review meetings and submit progress reports.</w:t>
      </w:r>
    </w:p>
    <w:p>
      <w:pPr>
        <w:pStyle w:val="Heading2"/>
      </w:pPr>
      <w:r>
        <w:t>Qualifications and Experience</w:t>
      </w:r>
    </w:p>
    <w:p>
      <w:pPr>
        <w:pStyle w:val="ListBullet"/>
      </w:pPr>
      <w:r>
        <w:t>Bachelor’s degree (or higher) in Mechanical Engineering, Automotive Engineering, or related field.</w:t>
      </w:r>
    </w:p>
    <w:p>
      <w:pPr>
        <w:pStyle w:val="ListBullet"/>
      </w:pPr>
      <w:r>
        <w:t>Minimum 3 years’ experience in mechanical 3D design and product development.</w:t>
      </w:r>
    </w:p>
    <w:p>
      <w:pPr>
        <w:pStyle w:val="ListBullet"/>
      </w:pPr>
      <w:r>
        <w:t>Proven experience in vehicle chassis, frame, or component design is an advantage.</w:t>
      </w:r>
    </w:p>
    <w:p>
      <w:pPr>
        <w:pStyle w:val="ListBullet"/>
      </w:pPr>
      <w:r>
        <w:t>Proficiency in 3D CAD tools (SolidWorks, CATIA, or equivalent).</w:t>
      </w:r>
    </w:p>
    <w:p>
      <w:pPr>
        <w:pStyle w:val="ListBullet"/>
      </w:pPr>
      <w:r>
        <w:t>Strong understanding of materials, manufacturing processes, and design for assembly.</w:t>
      </w:r>
    </w:p>
    <w:p>
      <w:pPr>
        <w:pStyle w:val="ListBullet"/>
      </w:pPr>
      <w:r>
        <w:t>Familiarity with EV components (batteries, motors, drivetrain, suspension) is a plus.</w:t>
      </w:r>
    </w:p>
    <w:p>
      <w:pPr>
        <w:pStyle w:val="ListBullet"/>
      </w:pPr>
      <w:r>
        <w:t>Ability to work independently and meet deadlines in a startup or R&amp;D environment.</w:t>
      </w:r>
    </w:p>
    <w:p>
      <w:pPr>
        <w:pStyle w:val="Heading2"/>
      </w:pPr>
      <w:r>
        <w:t>Deliverables</w:t>
      </w:r>
    </w:p>
    <w:p>
      <w:pPr>
        <w:pStyle w:val="ListBullet"/>
      </w:pPr>
      <w:r>
        <w:t>Complete 3D CAD model of the uBotics e-bike and tricycle.</w:t>
      </w:r>
    </w:p>
    <w:p>
      <w:pPr>
        <w:pStyle w:val="ListBullet"/>
      </w:pPr>
      <w:r>
        <w:t>Finalized 2D technical drawings for all major components.</w:t>
      </w:r>
    </w:p>
    <w:p>
      <w:pPr>
        <w:pStyle w:val="ListBullet"/>
      </w:pPr>
      <w:r>
        <w:t>Comprehensive Bill of Materials (BOM) with part specifications and sourcing notes.</w:t>
      </w:r>
    </w:p>
    <w:p>
      <w:pPr>
        <w:pStyle w:val="ListBullet"/>
      </w:pPr>
      <w:r>
        <w:t>Design review documentation and versioned model files.</w:t>
      </w:r>
    </w:p>
    <w:p>
      <w:pPr>
        <w:pStyle w:val="Heading2"/>
      </w:pPr>
      <w:r>
        <w:t>Contract Details</w:t>
      </w:r>
    </w:p>
    <w:p>
      <w:pPr>
        <w:pStyle w:val="ListBullet"/>
      </w:pPr>
      <w:r>
        <w:t>Type: Fixed-term, 2 months</w:t>
      </w:r>
    </w:p>
    <w:p>
      <w:pPr>
        <w:pStyle w:val="ListBullet"/>
      </w:pPr>
      <w:r>
        <w:t>Location: Douala workshop or hybrid (on-site + remote possible)</w:t>
      </w:r>
    </w:p>
    <w:p>
      <w:pPr>
        <w:pStyle w:val="ListBullet"/>
      </w:pPr>
      <w:r>
        <w:t>Start Date: Immediate</w:t>
      </w:r>
    </w:p>
    <w:p>
      <w:pPr>
        <w:pStyle w:val="ListBullet"/>
      </w:pPr>
      <w:r>
        <w:t>Remuneration: Competitive, commensurate with experience</w:t>
      </w:r>
    </w:p>
    <w:p>
      <w:pPr>
        <w:pStyle w:val="Heading2"/>
      </w:pPr>
      <w:r>
        <w:t>How to Apply</w:t>
      </w:r>
    </w:p>
    <w:p>
      <w:r>
        <w:t>Send your CV, portfolio of previous 3D design work, and availability to:</w:t>
        <w:br/>
        <w:t>📧 careers@ubotics.cm</w:t>
        <w:br/>
        <w:t>Subject line: Application – Mechanical 3D Design Engineer (EV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