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E-Commerce Project Implementation Guide (Supabase + Next.js + Vercel)</w:t>
      </w:r>
    </w:p>
    <w:p>
      <w:r>
        <w:br/>
        <w:t>This document describes the step-by-step implementation of the E-commerce project using Supabase as backend, Next.js as frontend, Cursor IDE for development, GitHub for version control, and Vercel for deployment.</w:t>
        <w:br/>
      </w:r>
    </w:p>
    <w:p>
      <w:pPr>
        <w:pStyle w:val="Heading2"/>
      </w:pPr>
      <w:r>
        <w:t>Phase 1 — Planning &amp; Analysis</w:t>
      </w:r>
    </w:p>
    <w:p>
      <w:r>
        <w:br/>
        <w:t>Deliverables:</w:t>
        <w:br/>
        <w:t>• Define the scope, MVP features, and data model (users, stores, products, variants, orders, requests).</w:t>
        <w:br/>
        <w:t>• Deployment plan (Cursor → GitHub → Vercel; Supabase project and DB).</w:t>
        <w:br/>
        <w:t>• Authentication via Supabase Auth.</w:t>
        <w:br/>
        <w:t>• Currency default: XAF (CFA).</w:t>
        <w:br/>
      </w:r>
    </w:p>
    <w:p>
      <w:r>
        <w:t>Core database schema (SQL to run in Supabase):</w:t>
      </w:r>
    </w:p>
    <w:p>
      <w:r>
        <w:br/>
        <w:t>CREATE TABLE profiles (...);</w:t>
        <w:br/>
        <w:t>CREATE TABLE stores (...);</w:t>
        <w:br/>
        <w:t>CREATE TABLE products (...);</w:t>
        <w:br/>
        <w:t>CREATE TABLE product_variants (...);</w:t>
        <w:br/>
        <w:t>CREATE TABLE orders (...);</w:t>
        <w:br/>
        <w:t>CREATE TABLE order_items (...);</w:t>
        <w:br/>
        <w:t>CREATE TABLE product_requests (...);</w:t>
        <w:br/>
      </w:r>
    </w:p>
    <w:p>
      <w:pPr>
        <w:pStyle w:val="Heading2"/>
      </w:pPr>
      <w:r>
        <w:t>Phase 2 — Frontend Prototype (Next.js + Tailwind)</w:t>
      </w:r>
    </w:p>
    <w:p>
      <w:r>
        <w:br/>
        <w:t>Steps:</w:t>
        <w:br/>
        <w:t>1. Create a Next.js project.</w:t>
        <w:br/>
        <w:t>2. Configure Tailwind and Supabase client.</w:t>
        <w:br/>
        <w:t>3. Create pages: Home (product list), Product Detail, Cart.</w:t>
        <w:br/>
        <w:t>4. Implement authentication flow with Supabase Auth.</w:t>
        <w:br/>
        <w:t>5. Connect Supabase database to frontend for fetching products.</w:t>
        <w:br/>
      </w:r>
    </w:p>
    <w:p>
      <w:r>
        <w:t>Example: Supabase client setup (lib/supabaseClient.ts)</w:t>
      </w:r>
    </w:p>
    <w:p>
      <w:r>
        <w:br/>
        <w:t>import { createClient } from '@supabase/supabase-js'</w:t>
        <w:br/>
        <w:t>const supabase = createClient(process.env.NEXT_PUBLIC_SUPABASE_URL!, process.env.NEXT_PUBLIC_SUPABASE_ANON_KEY!)</w:t>
        <w:br/>
        <w:t>export { supabase }</w:t>
        <w:br/>
      </w:r>
    </w:p>
    <w:p>
      <w:r>
        <w:t>Example: Product listing (pages/index.tsx)</w:t>
      </w:r>
    </w:p>
    <w:p>
      <w:r>
        <w:br/>
        <w:t>export const getServerSideProps = async () =&gt; {</w:t>
        <w:br/>
        <w:t xml:space="preserve">  const { data: products } = await supabase.from('products').select('*').eq('active', true)</w:t>
        <w:br/>
        <w:t xml:space="preserve">  return { props: { products } }</w:t>
        <w:br/>
        <w:t>}</w:t>
        <w:br/>
      </w:r>
    </w:p>
    <w:p>
      <w:pPr>
        <w:pStyle w:val="Heading2"/>
      </w:pPr>
      <w:r>
        <w:t>Phase 3 — Backend &amp; API Integration</w:t>
      </w:r>
    </w:p>
    <w:p>
      <w:r>
        <w:br/>
        <w:t>Steps:</w:t>
        <w:br/>
        <w:t>1. Configure Supabase project and environment variables.</w:t>
        <w:br/>
        <w:t>2. Create SQL schema and seed data.</w:t>
        <w:br/>
        <w:t>3. Implement API routes in Next.js (pages/api/).</w:t>
        <w:br/>
        <w:t>4. Add authentication and RLS policies.</w:t>
        <w:br/>
        <w:t>5. Deploy to Vercel with proper env vars.</w:t>
        <w:br/>
      </w:r>
    </w:p>
    <w:p>
      <w:r>
        <w:t>Example API route (pages/api/create-order.ts):</w:t>
      </w:r>
    </w:p>
    <w:p>
      <w:r>
        <w:br/>
        <w:t>import { createClient } from '@supabase/supabase-js'</w:t>
        <w:br/>
        <w:t>const supabase = createClient(process.env.NEXT_PUBLIC_SUPABASE_URL!, process.env.SUPABASE_SERVICE_ROLE_KEY!)</w:t>
        <w:br/>
        <w:br/>
        <w:t>export default async function handler(req, res) {</w:t>
        <w:br/>
        <w:t xml:space="preserve">  if (req.method !== 'POST') return res.status(405).end()</w:t>
        <w:br/>
        <w:t xml:space="preserve">  const { userId, storeId, cart, shipping } = req.body</w:t>
        <w:br/>
        <w:t xml:space="preserve">  let total = cart.reduce((sum, i) =&gt; sum + i.unit_price * i.quantity, 0)</w:t>
        <w:br/>
        <w:t xml:space="preserve">  const { data, error } = await supabase.from('orders').insert([{ user_id: userId, store_id: storeId, total, shipping_info: shipping }]).select('*').single()</w:t>
        <w:br/>
        <w:t xml:space="preserve">  if (error) return res.status(500).json({ error })</w:t>
        <w:br/>
        <w:t xml:space="preserve">  res.status(200).json({ orderId: data.id })</w:t>
        <w:br/>
        <w:t>}</w:t>
        <w:br/>
      </w:r>
    </w:p>
    <w:p>
      <w:pPr>
        <w:pStyle w:val="Heading2"/>
      </w:pPr>
      <w:r>
        <w:t>Deployment Workflow</w:t>
      </w:r>
    </w:p>
    <w:p>
      <w:r>
        <w:br/>
        <w:t>1. Push code to GitHub.</w:t>
        <w:br/>
        <w:t>2. Connect repository to Vercel.</w:t>
        <w:br/>
        <w:t>3. Add environment variables:</w:t>
        <w:br/>
        <w:t xml:space="preserve">   - NEXT_PUBLIC_SUPABASE_URL</w:t>
        <w:br/>
        <w:t xml:space="preserve">   - NEXT_PUBLIC_SUPABASE_ANON_KEY</w:t>
        <w:br/>
        <w:t xml:space="preserve">   - SUPABASE_SERVICE_ROLE_KEY</w:t>
        <w:br/>
        <w:t>4. Deploy main branch to production.</w:t>
        <w:br/>
      </w:r>
    </w:p>
    <w:p>
      <w:pPr>
        <w:pStyle w:val="Heading2"/>
      </w:pPr>
      <w:r>
        <w:t>Testing</w:t>
      </w:r>
    </w:p>
    <w:p>
      <w:r>
        <w:br/>
        <w:t>Run `npm run dev` to test locally. Use Supabase dashboard to insert test data and verify product list, cart, and order creation.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