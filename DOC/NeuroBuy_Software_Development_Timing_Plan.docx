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Software Development Timing Plan — NeuroBuy</w:t>
      </w:r>
    </w:p>
    <w:p>
      <w:r>
        <w:t>Tech Stack: Next.js + Supabase + Vercel</w:t>
      </w:r>
    </w:p>
    <w:p>
      <w:r>
        <w:t>Total Duration: 7 Weeks (49 Days)</w:t>
      </w:r>
    </w:p>
    <w:p>
      <w:pPr>
        <w:pStyle w:val="Heading2"/>
      </w:pPr>
      <w:r>
        <w:t>Phase 1 — Planning &amp; Analysis (Days 1–4)</w:t>
      </w:r>
    </w:p>
    <w:p>
      <w:r>
        <w:br/>
        <w:t>- Requirement Finalization (1 day): Confirm all functional and non-functional requirements based on the SRS.</w:t>
        <w:br/>
        <w:t>- User Journey Mapping (1 day): Define workflows for Customer, Vendor, Logistics, and Admin roles.</w:t>
        <w:br/>
        <w:t>- Database Schema Design (1 day): Create ER diagram and define relationships.</w:t>
        <w:br/>
        <w:t>- UI Wireframes (1 day): Design wireframes for all roles using Figma.</w:t>
        <w:br/>
        <w:t>Deliverables: Approved SRS, Database schema, and wireframes.</w:t>
        <w:br/>
      </w:r>
    </w:p>
    <w:p>
      <w:pPr>
        <w:pStyle w:val="Heading2"/>
      </w:pPr>
      <w:r>
        <w:t>Phase 2 — Environment Setup (Days 5–7)</w:t>
      </w:r>
    </w:p>
    <w:p>
      <w:r>
        <w:br/>
        <w:t>- Repository Setup (0.5 day): Initialize GitHub repository and branch strategy.</w:t>
        <w:br/>
        <w:t>- Next.js Initialization (0.5 day): Create Next.js project with TailwindCSS.</w:t>
        <w:br/>
        <w:t>- Supabase Configuration (1 day): Connect project to Supabase, configure environment variables.</w:t>
        <w:br/>
        <w:t>- Supabase Auth Setup (1 day): Configure Supabase Auth for Customer, Vendor, Logistics, and Admin roles.</w:t>
        <w:br/>
        <w:t>Deliverables: Connected project skeleton and Supabase integration.</w:t>
        <w:br/>
      </w:r>
    </w:p>
    <w:p>
      <w:pPr>
        <w:pStyle w:val="Heading2"/>
      </w:pPr>
      <w:r>
        <w:t>Phase 3 — Core Frontend Development (Days 8–18)</w:t>
      </w:r>
    </w:p>
    <w:p>
      <w:r>
        <w:br/>
        <w:t>- Landing Page &amp; Navigation (1 day)</w:t>
        <w:br/>
        <w:t>- Product Catalog &amp; Details (2 days)</w:t>
        <w:br/>
        <w:t>- Customer Authentication Pages (1 day)</w:t>
        <w:br/>
        <w:t>- Vendor Authentication Pages (1 day)</w:t>
        <w:br/>
        <w:t>- Logistics Authentication Pages (1 day)</w:t>
        <w:br/>
        <w:t>- Admin Login Page (0.5 day)</w:t>
        <w:br/>
        <w:t>- Customer Dashboard (2 days)</w:t>
        <w:br/>
        <w:t>- Vendor Dashboard (2 days)</w:t>
        <w:br/>
        <w:t>- Logistics Dashboard (1.5 days)</w:t>
        <w:br/>
        <w:t>- Global Header/Footer + UI Consistency (1 day)</w:t>
        <w:br/>
        <w:t>Deliverables: All role-based authentication pages and dashboards connected to Supabase Auth.</w:t>
        <w:br/>
      </w:r>
    </w:p>
    <w:p>
      <w:pPr>
        <w:pStyle w:val="Heading2"/>
      </w:pPr>
      <w:r>
        <w:t>Phase 4 — Backend &amp; Database Implementation (Days 19–25)</w:t>
      </w:r>
    </w:p>
    <w:p>
      <w:r>
        <w:br/>
        <w:t>- Supabase Table Creation (1 day): Create tables for users, products, orders, shipments, payments.</w:t>
        <w:br/>
        <w:t>- RLS Policy Configuration (1 day): Enable role-based access.</w:t>
        <w:br/>
        <w:t>- Vendor CRUD APIs (1 day): Implement product management.</w:t>
        <w:br/>
        <w:t>- Customer Order APIs (1 day): Handle order placement and tracking.</w:t>
        <w:br/>
        <w:t>- Logistics APIs (1 day): Implement shipment updates.</w:t>
        <w:br/>
        <w:t>- Admin Controls (1 day): User approvals, audit, and system management.</w:t>
        <w:br/>
        <w:t>Deliverables: Fully functional Supabase backend with CRUD operations and security.</w:t>
        <w:br/>
      </w:r>
    </w:p>
    <w:p>
      <w:pPr>
        <w:pStyle w:val="Heading2"/>
      </w:pPr>
      <w:r>
        <w:t>Phase 5 — Frontend ↔ Backend Integration (Days 26–32)</w:t>
      </w:r>
    </w:p>
    <w:p>
      <w:r>
        <w:br/>
        <w:t>- Customer Orders &amp; Checkout (2 days): Integrate checkout flow with Supabase.</w:t>
        <w:br/>
        <w:t>- Vendor Storefront (2 days): Display vendor-specific products.</w:t>
        <w:br/>
        <w:t>- Shipment Tracking (2 days): Real-time updates using Supabase Realtime.</w:t>
        <w:br/>
        <w:t>- Admin Panel Integration (1 day): Manage vendors, logistics, and users.</w:t>
        <w:br/>
        <w:t>Deliverables: Fully synchronized frontend and backend.</w:t>
        <w:br/>
      </w:r>
    </w:p>
    <w:p>
      <w:pPr>
        <w:pStyle w:val="Heading2"/>
      </w:pPr>
      <w:r>
        <w:t>Phase 6 — Payment &amp; Security Integration (Days 33–37)</w:t>
      </w:r>
    </w:p>
    <w:p>
      <w:r>
        <w:br/>
        <w:t>- MTN MoMo / Orange Money Integration (2 days): Integrate local payment APIs.</w:t>
        <w:br/>
        <w:t>- Payment Confirmation (1 day): Update Supabase payment and order tables.</w:t>
        <w:br/>
        <w:t>- Security Enhancements (1 day): JWT verification and RLS enforcement.</w:t>
        <w:br/>
        <w:t>- Email Notifications (1 day): Integrate EmailJS/Resend for notifications.</w:t>
        <w:br/>
        <w:t>Deliverables: Secure checkout and communication system.</w:t>
        <w:br/>
      </w:r>
    </w:p>
    <w:p>
      <w:pPr>
        <w:pStyle w:val="Heading2"/>
      </w:pPr>
      <w:r>
        <w:t>Phase 7 — Testing &amp; QA (Days 38–44)</w:t>
      </w:r>
    </w:p>
    <w:p>
      <w:r>
        <w:br/>
        <w:t>- Unit Testing (2 days): Use Jest and React Testing Library.</w:t>
        <w:br/>
        <w:t>- Role-Based Testing (2 days): Validate Customer, Vendor, Logistics, and Admin modules.</w:t>
        <w:br/>
        <w:t>- Cross-Platform Testing (1 day): Mobile and browser compatibility.</w:t>
        <w:br/>
        <w:t>- Integration Testing (1 day): Verify Supabase, payment, and email APIs.</w:t>
        <w:br/>
        <w:t>- Bug Fixes &amp; Refinement (1 day): Final polish.</w:t>
        <w:br/>
        <w:t>Deliverables: Stable, bug-free platform.</w:t>
        <w:br/>
      </w:r>
    </w:p>
    <w:p>
      <w:pPr>
        <w:pStyle w:val="Heading2"/>
      </w:pPr>
      <w:r>
        <w:t>Phase 8 — Deployment &amp; Monitoring (Days 45–47)</w:t>
      </w:r>
    </w:p>
    <w:p>
      <w:r>
        <w:br/>
        <w:t>- Vercel Frontend Deployment (1 day): Connect GitHub CI/CD.</w:t>
        <w:br/>
        <w:t>- Supabase Production Setup (1 day): Configure production database and backups.</w:t>
        <w:br/>
        <w:t>- Domain &amp; SSL Configuration (1 day): Connect custom domain and HTTPS.</w:t>
        <w:br/>
        <w:t>Deliverables: Live production environment.</w:t>
        <w:br/>
      </w:r>
    </w:p>
    <w:p>
      <w:pPr>
        <w:pStyle w:val="Heading2"/>
      </w:pPr>
      <w:r>
        <w:t>Phase 9 — Optimization &amp; Documentation (Days 48–49)</w:t>
      </w:r>
    </w:p>
    <w:p>
      <w:r>
        <w:br/>
        <w:t>- Performance Optimization (1 day): API optimization, lazy loading, caching.</w:t>
        <w:br/>
        <w:t>- Documentation &amp; Handover (1 day): Prepare API documentation, deployment guide, and admin manual.</w:t>
        <w:br/>
        <w:t>Deliverables: Optimized and documented production-ready system.</w:t>
        <w:br/>
      </w:r>
    </w:p>
    <w:p>
      <w:pPr>
        <w:pStyle w:val="Heading2"/>
      </w:pPr>
      <w:r>
        <w:t>Summary Timeline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Phase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  <w:tc>
          <w:tcPr>
            <w:tcW w:type="dxa" w:w="2880"/>
          </w:tcPr>
          <w:p>
            <w:r>
              <w:t>Duration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Planning &amp; Analysis</w:t>
            </w:r>
          </w:p>
        </w:tc>
        <w:tc>
          <w:tcPr>
            <w:tcW w:type="dxa" w:w="2880"/>
          </w:tcPr>
          <w:p>
            <w:r>
              <w:t>4 days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Environment Setup</w:t>
            </w:r>
          </w:p>
        </w:tc>
        <w:tc>
          <w:tcPr>
            <w:tcW w:type="dxa" w:w="2880"/>
          </w:tcPr>
          <w:p>
            <w:r>
              <w:t>3 days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Core Frontend Development</w:t>
            </w:r>
          </w:p>
        </w:tc>
        <w:tc>
          <w:tcPr>
            <w:tcW w:type="dxa" w:w="2880"/>
          </w:tcPr>
          <w:p>
            <w:r>
              <w:t>11 days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Backend Implementation</w:t>
            </w:r>
          </w:p>
        </w:tc>
        <w:tc>
          <w:tcPr>
            <w:tcW w:type="dxa" w:w="2880"/>
          </w:tcPr>
          <w:p>
            <w:r>
              <w:t>7 days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Frontend–Backend Integration</w:t>
            </w:r>
          </w:p>
        </w:tc>
        <w:tc>
          <w:tcPr>
            <w:tcW w:type="dxa" w:w="2880"/>
          </w:tcPr>
          <w:p>
            <w:r>
              <w:t>7 days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Payment &amp; Security Integration</w:t>
            </w:r>
          </w:p>
        </w:tc>
        <w:tc>
          <w:tcPr>
            <w:tcW w:type="dxa" w:w="2880"/>
          </w:tcPr>
          <w:p>
            <w:r>
              <w:t>5 days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Testing &amp; QA</w:t>
            </w:r>
          </w:p>
        </w:tc>
        <w:tc>
          <w:tcPr>
            <w:tcW w:type="dxa" w:w="2880"/>
          </w:tcPr>
          <w:p>
            <w:r>
              <w:t>7 days</w:t>
            </w:r>
          </w:p>
        </w:tc>
      </w:tr>
      <w:tr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Deployment</w:t>
            </w:r>
          </w:p>
        </w:tc>
        <w:tc>
          <w:tcPr>
            <w:tcW w:type="dxa" w:w="2880"/>
          </w:tcPr>
          <w:p>
            <w:r>
              <w:t>3 days</w:t>
            </w:r>
          </w:p>
        </w:tc>
      </w:tr>
      <w:tr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Optimization &amp; Documentation</w:t>
            </w:r>
          </w:p>
        </w:tc>
        <w:tc>
          <w:tcPr>
            <w:tcW w:type="dxa" w:w="2880"/>
          </w:tcPr>
          <w:p>
            <w:r>
              <w:t>2 days</w:t>
            </w:r>
          </w:p>
        </w:tc>
      </w:tr>
      <w:tr>
        <w:tc>
          <w:tcPr>
            <w:tcW w:type="dxa" w:w="2880"/>
          </w:tcPr>
          <w:p>
            <w:r>
              <w:t>Total</w:t>
            </w:r>
          </w:p>
        </w:tc>
        <w:tc>
          <w:tcPr>
            <w:tcW w:type="dxa" w:w="2880"/>
          </w:tcPr>
          <w:p>
            <w:r>
              <w:t>Full Project Duration</w:t>
            </w:r>
          </w:p>
        </w:tc>
        <w:tc>
          <w:tcPr>
            <w:tcW w:type="dxa" w:w="2880"/>
          </w:tcPr>
          <w:p>
            <w:r>
              <w:t>49 days (~7 weeks)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